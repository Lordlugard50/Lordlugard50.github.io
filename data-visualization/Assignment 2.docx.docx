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ody>
    <w:p xmlns:wp14="http://schemas.microsoft.com/office/word/2010/wordml" w:rsidP="03ED57A6" w14:paraId="2B628E8B" wp14:textId="77777777" wp14:noSpellErr="1">
      <w:pPr>
        <w:pStyle w:val="Heading1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03ED57A6" w:rsidR="03ED57A6">
        <w:rPr>
          <w:rFonts w:ascii="Times New Roman" w:hAnsi="Times New Roman" w:eastAsia="Times New Roman" w:cs="Times New Roman"/>
          <w:color w:val="auto"/>
          <w:sz w:val="24"/>
          <w:szCs w:val="24"/>
        </w:rPr>
        <w:t>EPPS 6356: Data Visualization – Assignment 2</w:t>
      </w:r>
    </w:p>
    <w:p xmlns:wp14="http://schemas.microsoft.com/office/word/2010/wordml" w:rsidP="03ED57A6" w14:paraId="5975BC64" wp14:noSpellErr="1" wp14:textId="0B668D77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03ED57A6" w:rsidR="4058833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Using </w:t>
      </w:r>
      <w:r w:rsidRPr="03ED57A6" w:rsidR="40588337">
        <w:rPr>
          <w:rFonts w:ascii="Times New Roman" w:hAnsi="Times New Roman" w:eastAsia="Times New Roman" w:cs="Times New Roman"/>
          <w:color w:val="auto"/>
          <w:sz w:val="24"/>
          <w:szCs w:val="24"/>
        </w:rPr>
        <w:t>Paul</w:t>
      </w:r>
      <w:r w:rsidRPr="03ED57A6" w:rsidR="4058833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Murrell’s R Examples (selected).</w:t>
      </w:r>
    </w:p>
    <w:p xmlns:wp14="http://schemas.microsoft.com/office/word/2010/wordml" w:rsidP="03ED57A6" w14:paraId="33503413" wp14:textId="77777777" wp14:noSpellErr="1">
      <w:pPr>
        <w:pStyle w:val="Heading2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03ED57A6" w:rsidR="03ED57A6">
        <w:rPr>
          <w:rFonts w:ascii="Times New Roman" w:hAnsi="Times New Roman" w:eastAsia="Times New Roman" w:cs="Times New Roman"/>
          <w:color w:val="auto"/>
          <w:sz w:val="24"/>
          <w:szCs w:val="24"/>
        </w:rPr>
        <w:t>1) Basics: pressure plot</w:t>
      </w:r>
    </w:p>
    <w:p xmlns:wp14="http://schemas.microsoft.com/office/word/2010/wordml" w:rsidP="03ED57A6" w14:paraId="20388804" wp14:noSpellErr="1" wp14:textId="6E380622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03ED57A6" w:rsidR="2AD5EA88">
        <w:rPr>
          <w:rFonts w:ascii="Times New Roman" w:hAnsi="Times New Roman" w:eastAsia="Times New Roman" w:cs="Times New Roman"/>
          <w:color w:val="auto"/>
          <w:sz w:val="24"/>
          <w:szCs w:val="24"/>
        </w:rPr>
        <w:t>I</w:t>
      </w:r>
      <w:r w:rsidRPr="03ED57A6" w:rsidR="03ED57A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plotted the built-in dataset `pressure` and annotated the chart. </w:t>
      </w:r>
      <w:r w:rsidRPr="03ED57A6" w:rsidR="03ED57A6">
        <w:rPr>
          <w:rFonts w:ascii="Times New Roman" w:hAnsi="Times New Roman" w:eastAsia="Times New Roman" w:cs="Times New Roman"/>
          <w:color w:val="auto"/>
          <w:sz w:val="24"/>
          <w:szCs w:val="24"/>
        </w:rPr>
        <w:t>Note:</w:t>
      </w:r>
      <w:r w:rsidRPr="03ED57A6" w:rsidR="1923DAF1">
        <w:rPr>
          <w:rFonts w:ascii="Times New Roman" w:hAnsi="Times New Roman" w:eastAsia="Times New Roman" w:cs="Times New Roman"/>
          <w:color w:val="auto"/>
          <w:sz w:val="24"/>
          <w:szCs w:val="24"/>
        </w:rPr>
        <w:t>I</w:t>
      </w:r>
      <w:r w:rsidRPr="03ED57A6" w:rsidR="03ED57A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change</w:t>
      </w:r>
      <w:r w:rsidRPr="03ED57A6" w:rsidR="12BAF263">
        <w:rPr>
          <w:rFonts w:ascii="Times New Roman" w:hAnsi="Times New Roman" w:eastAsia="Times New Roman" w:cs="Times New Roman"/>
          <w:color w:val="auto"/>
          <w:sz w:val="24"/>
          <w:szCs w:val="24"/>
        </w:rPr>
        <w:t>g</w:t>
      </w:r>
      <w:r w:rsidRPr="03ED57A6" w:rsidR="03ED57A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the plotting symbol using the `</w:t>
      </w:r>
      <w:r w:rsidRPr="03ED57A6" w:rsidR="03ED57A6">
        <w:rPr>
          <w:rFonts w:ascii="Times New Roman" w:hAnsi="Times New Roman" w:eastAsia="Times New Roman" w:cs="Times New Roman"/>
          <w:color w:val="auto"/>
          <w:sz w:val="24"/>
          <w:szCs w:val="24"/>
        </w:rPr>
        <w:t>pch</w:t>
      </w:r>
      <w:r w:rsidRPr="03ED57A6" w:rsidR="03ED57A6">
        <w:rPr>
          <w:rFonts w:ascii="Times New Roman" w:hAnsi="Times New Roman" w:eastAsia="Times New Roman" w:cs="Times New Roman"/>
          <w:color w:val="auto"/>
          <w:sz w:val="24"/>
          <w:szCs w:val="24"/>
        </w:rPr>
        <w:t>` argument (e.g., 1 for hollow circle, 16/19 for solid circle, 17 for triangle).</w:t>
      </w:r>
    </w:p>
    <w:p xmlns:wp14="http://schemas.microsoft.com/office/word/2010/wordml" w:rsidP="03ED57A6" w14:paraId="672A6659" wp14:textId="77777777" wp14:noSpellErr="1">
      <w:pPr>
        <w:jc w:val="center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="03ED57A6">
        <w:drawing>
          <wp:inline xmlns:wp14="http://schemas.microsoft.com/office/word/2010/wordprocessingDrawing" wp14:editId="09D495E0" wp14:anchorId="2463D283">
            <wp:extent cx="4389120" cy="4220308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Rplot02.png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4220308"/>
                    </a:xfrm>
                    <a:prstGeom prst="rect"/>
                  </pic:spPr>
                </pic:pic>
              </a:graphicData>
            </a:graphic>
          </wp:inline>
        </w:drawing>
      </w:r>
    </w:p>
    <w:p xmlns:wp14="http://schemas.microsoft.com/office/word/2010/wordml" w:rsidP="03ED57A6" w14:paraId="6159E199" wp14:textId="77777777" wp14:noSpellErr="1">
      <w:pPr>
        <w:pStyle w:val="Heading2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03ED57A6" w:rsidR="03ED57A6">
        <w:rPr>
          <w:rFonts w:ascii="Times New Roman" w:hAnsi="Times New Roman" w:eastAsia="Times New Roman" w:cs="Times New Roman"/>
          <w:color w:val="auto"/>
          <w:sz w:val="24"/>
          <w:szCs w:val="24"/>
        </w:rPr>
        <w:t>2) Standard high-level plots (3×2 panel)</w:t>
      </w:r>
    </w:p>
    <w:p xmlns:wp14="http://schemas.microsoft.com/office/word/2010/wordml" w:rsidP="03ED57A6" w14:paraId="118E3221" wp14:textId="77777777" wp14:noSpellErr="1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03ED57A6" w:rsidR="03ED57A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The 3×2 layout </w:t>
      </w:r>
      <w:r w:rsidRPr="03ED57A6" w:rsidR="03ED57A6">
        <w:rPr>
          <w:rFonts w:ascii="Times New Roman" w:hAnsi="Times New Roman" w:eastAsia="Times New Roman" w:cs="Times New Roman"/>
          <w:color w:val="auto"/>
          <w:sz w:val="24"/>
          <w:szCs w:val="24"/>
        </w:rPr>
        <w:t>demonstrates</w:t>
      </w:r>
      <w:r w:rsidRPr="03ED57A6" w:rsidR="03ED57A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scatter with incremental low-level additions, histogram with density overlay, stacked bar plot with labels, side-by-side boxplots (</w:t>
      </w:r>
      <w:r w:rsidRPr="03ED57A6" w:rsidR="03ED57A6">
        <w:rPr>
          <w:rFonts w:ascii="Times New Roman" w:hAnsi="Times New Roman" w:eastAsia="Times New Roman" w:cs="Times New Roman"/>
          <w:color w:val="auto"/>
          <w:sz w:val="24"/>
          <w:szCs w:val="24"/>
        </w:rPr>
        <w:t>ToothGrowth</w:t>
      </w:r>
      <w:r w:rsidRPr="03ED57A6" w:rsidR="03ED57A6">
        <w:rPr>
          <w:rFonts w:ascii="Times New Roman" w:hAnsi="Times New Roman" w:eastAsia="Times New Roman" w:cs="Times New Roman"/>
          <w:color w:val="auto"/>
          <w:sz w:val="24"/>
          <w:szCs w:val="24"/>
        </w:rPr>
        <w:t>), a 3D perspective surface, and a pie chart.</w:t>
      </w:r>
    </w:p>
    <w:p xmlns:wp14="http://schemas.microsoft.com/office/word/2010/wordml" w:rsidP="03ED57A6" w14:paraId="0A37501D" wp14:textId="77777777" wp14:noSpellErr="1">
      <w:pPr>
        <w:jc w:val="center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="03ED57A6">
        <w:drawing>
          <wp:inline xmlns:wp14="http://schemas.microsoft.com/office/word/2010/wordprocessingDrawing" wp14:editId="1D76633E" wp14:anchorId="203D8B4E">
            <wp:extent cx="4389120" cy="4220308"/>
            <wp:effectExtent l="0" t="0" r="0" b="0"/>
            <wp:docPr id="2" name="Picture 2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Rplot03.png"/>
                    <pic:cNvPicPr/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4220308"/>
                    </a:xfrm>
                    <a:prstGeom prst="rect"/>
                  </pic:spPr>
                </pic:pic>
              </a:graphicData>
            </a:graphic>
          </wp:inline>
        </w:drawing>
      </w:r>
    </w:p>
    <w:p xmlns:wp14="http://schemas.microsoft.com/office/word/2010/wordml" w:rsidP="03ED57A6" w14:paraId="54F495C5" wp14:textId="77777777" wp14:noSpellErr="1">
      <w:pPr>
        <w:pStyle w:val="Heading2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03ED57A6" w:rsidR="03ED57A6">
        <w:rPr>
          <w:rFonts w:ascii="Times New Roman" w:hAnsi="Times New Roman" w:eastAsia="Times New Roman" w:cs="Times New Roman"/>
          <w:color w:val="auto"/>
          <w:sz w:val="24"/>
          <w:szCs w:val="24"/>
        </w:rPr>
        <w:t>3) Inline Q&amp;A</w:t>
      </w:r>
    </w:p>
    <w:p xmlns:wp14="http://schemas.microsoft.com/office/word/2010/wordml" w:rsidP="03ED57A6" w14:paraId="7FFDB4C9" wp14:textId="77777777" wp14:noSpellErr="1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03ED57A6" w:rsidR="03ED57A6">
        <w:rPr>
          <w:rFonts w:ascii="Times New Roman" w:hAnsi="Times New Roman" w:eastAsia="Times New Roman" w:cs="Times New Roman"/>
          <w:color w:val="auto"/>
          <w:sz w:val="24"/>
          <w:szCs w:val="24"/>
        </w:rPr>
        <w:t>• What does the first number in `</w:t>
      </w:r>
      <w:r w:rsidRPr="03ED57A6" w:rsidR="03ED57A6">
        <w:rPr>
          <w:rFonts w:ascii="Times New Roman" w:hAnsi="Times New Roman" w:eastAsia="Times New Roman" w:cs="Times New Roman"/>
          <w:color w:val="auto"/>
          <w:sz w:val="24"/>
          <w:szCs w:val="24"/>
        </w:rPr>
        <w:t>axis(</w:t>
      </w:r>
      <w:r w:rsidRPr="03ED57A6" w:rsidR="03ED57A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1, at = </w:t>
      </w:r>
      <w:r w:rsidRPr="03ED57A6" w:rsidR="03ED57A6">
        <w:rPr>
          <w:rFonts w:ascii="Times New Roman" w:hAnsi="Times New Roman" w:eastAsia="Times New Roman" w:cs="Times New Roman"/>
          <w:color w:val="auto"/>
          <w:sz w:val="24"/>
          <w:szCs w:val="24"/>
        </w:rPr>
        <w:t>...)`</w:t>
      </w:r>
      <w:r w:rsidRPr="03ED57A6" w:rsidR="03ED57A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stand for</w:t>
      </w:r>
      <w:r w:rsidRPr="03ED57A6" w:rsidR="03ED57A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?  </w:t>
      </w:r>
      <w:r w:rsidRPr="03ED57A6" w:rsidR="03ED57A6">
        <w:rPr>
          <w:rFonts w:ascii="Times New Roman" w:hAnsi="Times New Roman" w:eastAsia="Times New Roman" w:cs="Times New Roman"/>
          <w:color w:val="auto"/>
          <w:sz w:val="24"/>
          <w:szCs w:val="24"/>
        </w:rPr>
        <w:t>Answer: It is the `side` argument — 1 = bottom, 2 = left, 3 = top, 4 = right.</w:t>
      </w:r>
    </w:p>
    <w:p xmlns:wp14="http://schemas.microsoft.com/office/word/2010/wordml" w:rsidP="03ED57A6" w14:paraId="4413809B" wp14:textId="77777777" wp14:noSpellErr="1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03ED57A6" w:rsidR="03ED57A6">
        <w:rPr>
          <w:rFonts w:ascii="Times New Roman" w:hAnsi="Times New Roman" w:eastAsia="Times New Roman" w:cs="Times New Roman"/>
          <w:color w:val="auto"/>
          <w:sz w:val="24"/>
          <w:szCs w:val="24"/>
        </w:rPr>
        <w:t>• Can you change `</w:t>
      </w:r>
      <w:r w:rsidRPr="03ED57A6" w:rsidR="03ED57A6">
        <w:rPr>
          <w:rFonts w:ascii="Times New Roman" w:hAnsi="Times New Roman" w:eastAsia="Times New Roman" w:cs="Times New Roman"/>
          <w:color w:val="auto"/>
          <w:sz w:val="24"/>
          <w:szCs w:val="24"/>
        </w:rPr>
        <w:t>pch</w:t>
      </w:r>
      <w:r w:rsidRPr="03ED57A6" w:rsidR="03ED57A6">
        <w:rPr>
          <w:rFonts w:ascii="Times New Roman" w:hAnsi="Times New Roman" w:eastAsia="Times New Roman" w:cs="Times New Roman"/>
          <w:color w:val="auto"/>
          <w:sz w:val="24"/>
          <w:szCs w:val="24"/>
        </w:rPr>
        <w:t>`</w:t>
      </w:r>
      <w:r w:rsidRPr="03ED57A6" w:rsidR="03ED57A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?  </w:t>
      </w:r>
      <w:r w:rsidRPr="03ED57A6" w:rsidR="03ED57A6">
        <w:rPr>
          <w:rFonts w:ascii="Times New Roman" w:hAnsi="Times New Roman" w:eastAsia="Times New Roman" w:cs="Times New Roman"/>
          <w:color w:val="auto"/>
          <w:sz w:val="24"/>
          <w:szCs w:val="24"/>
        </w:rPr>
        <w:t>Answer: Yes. `</w:t>
      </w:r>
      <w:r w:rsidRPr="03ED57A6" w:rsidR="03ED57A6">
        <w:rPr>
          <w:rFonts w:ascii="Times New Roman" w:hAnsi="Times New Roman" w:eastAsia="Times New Roman" w:cs="Times New Roman"/>
          <w:color w:val="auto"/>
          <w:sz w:val="24"/>
          <w:szCs w:val="24"/>
        </w:rPr>
        <w:t>pch</w:t>
      </w:r>
      <w:r w:rsidRPr="03ED57A6" w:rsidR="03ED57A6">
        <w:rPr>
          <w:rFonts w:ascii="Times New Roman" w:hAnsi="Times New Roman" w:eastAsia="Times New Roman" w:cs="Times New Roman"/>
          <w:color w:val="auto"/>
          <w:sz w:val="24"/>
          <w:szCs w:val="24"/>
        </w:rPr>
        <w:t>` sets the plotting character (symbol); try values like 1, 16, 17, 19, etc.</w:t>
      </w:r>
    </w:p>
    <w:p xmlns:wp14="http://schemas.microsoft.com/office/word/2010/wordml" w:rsidP="03ED57A6" w14:paraId="14F8A664" wp14:textId="77777777" wp14:noSpellErr="1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03ED57A6" w:rsidR="03ED57A6">
        <w:rPr>
          <w:rFonts w:ascii="Times New Roman" w:hAnsi="Times New Roman" w:eastAsia="Times New Roman" w:cs="Times New Roman"/>
          <w:color w:val="auto"/>
          <w:sz w:val="24"/>
          <w:szCs w:val="24"/>
        </w:rPr>
        <w:t>• Try different `</w:t>
      </w:r>
      <w:r w:rsidRPr="03ED57A6" w:rsidR="03ED57A6">
        <w:rPr>
          <w:rFonts w:ascii="Times New Roman" w:hAnsi="Times New Roman" w:eastAsia="Times New Roman" w:cs="Times New Roman"/>
          <w:color w:val="auto"/>
          <w:sz w:val="24"/>
          <w:szCs w:val="24"/>
        </w:rPr>
        <w:t>cex</w:t>
      </w:r>
      <w:r w:rsidRPr="03ED57A6" w:rsidR="03ED57A6">
        <w:rPr>
          <w:rFonts w:ascii="Times New Roman" w:hAnsi="Times New Roman" w:eastAsia="Times New Roman" w:cs="Times New Roman"/>
          <w:color w:val="auto"/>
          <w:sz w:val="24"/>
          <w:szCs w:val="24"/>
        </w:rPr>
        <w:t>` values for point size</w:t>
      </w:r>
      <w:r w:rsidRPr="03ED57A6" w:rsidR="03ED57A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.  </w:t>
      </w:r>
      <w:r w:rsidRPr="03ED57A6" w:rsidR="03ED57A6">
        <w:rPr>
          <w:rFonts w:ascii="Times New Roman" w:hAnsi="Times New Roman" w:eastAsia="Times New Roman" w:cs="Times New Roman"/>
          <w:color w:val="auto"/>
          <w:sz w:val="24"/>
          <w:szCs w:val="24"/>
        </w:rPr>
        <w:t>Example: `</w:t>
      </w:r>
      <w:r w:rsidRPr="03ED57A6" w:rsidR="03ED57A6">
        <w:rPr>
          <w:rFonts w:ascii="Times New Roman" w:hAnsi="Times New Roman" w:eastAsia="Times New Roman" w:cs="Times New Roman"/>
          <w:color w:val="auto"/>
          <w:sz w:val="24"/>
          <w:szCs w:val="24"/>
        </w:rPr>
        <w:t>points(</w:t>
      </w:r>
      <w:r w:rsidRPr="03ED57A6" w:rsidR="03ED57A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x, y1, </w:t>
      </w:r>
      <w:r w:rsidRPr="03ED57A6" w:rsidR="03ED57A6">
        <w:rPr>
          <w:rFonts w:ascii="Times New Roman" w:hAnsi="Times New Roman" w:eastAsia="Times New Roman" w:cs="Times New Roman"/>
          <w:color w:val="auto"/>
          <w:sz w:val="24"/>
          <w:szCs w:val="24"/>
        </w:rPr>
        <w:t>pch</w:t>
      </w:r>
      <w:r w:rsidRPr="03ED57A6" w:rsidR="03ED57A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=16, </w:t>
      </w:r>
      <w:r w:rsidRPr="03ED57A6" w:rsidR="03ED57A6">
        <w:rPr>
          <w:rFonts w:ascii="Times New Roman" w:hAnsi="Times New Roman" w:eastAsia="Times New Roman" w:cs="Times New Roman"/>
          <w:color w:val="auto"/>
          <w:sz w:val="24"/>
          <w:szCs w:val="24"/>
        </w:rPr>
        <w:t>cex</w:t>
      </w:r>
      <w:r w:rsidRPr="03ED57A6" w:rsidR="03ED57A6">
        <w:rPr>
          <w:rFonts w:ascii="Times New Roman" w:hAnsi="Times New Roman" w:eastAsia="Times New Roman" w:cs="Times New Roman"/>
          <w:color w:val="auto"/>
          <w:sz w:val="24"/>
          <w:szCs w:val="24"/>
        </w:rPr>
        <w:t>=</w:t>
      </w:r>
      <w:r w:rsidRPr="03ED57A6" w:rsidR="03ED57A6">
        <w:rPr>
          <w:rFonts w:ascii="Times New Roman" w:hAnsi="Times New Roman" w:eastAsia="Times New Roman" w:cs="Times New Roman"/>
          <w:color w:val="auto"/>
          <w:sz w:val="24"/>
          <w:szCs w:val="24"/>
        </w:rPr>
        <w:t>3)`</w:t>
      </w:r>
      <w:r w:rsidRPr="03ED57A6" w:rsidR="03ED57A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03ED57A6" w:rsidR="03ED57A6">
        <w:rPr>
          <w:rFonts w:ascii="Times New Roman" w:hAnsi="Times New Roman" w:eastAsia="Times New Roman" w:cs="Times New Roman"/>
          <w:color w:val="auto"/>
          <w:sz w:val="24"/>
          <w:szCs w:val="24"/>
        </w:rPr>
        <w:t>enlarges</w:t>
      </w:r>
      <w:r w:rsidRPr="03ED57A6" w:rsidR="03ED57A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the markers.</w:t>
      </w:r>
    </w:p>
    <w:p xmlns:wp14="http://schemas.microsoft.com/office/word/2010/wordml" w:rsidP="03ED57A6" w14:paraId="2E9CDA9E" wp14:textId="77777777" wp14:noSpellErr="1">
      <w:pPr>
        <w:pStyle w:val="Heading2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03ED57A6" w:rsidR="03ED57A6">
        <w:rPr>
          <w:rFonts w:ascii="Times New Roman" w:hAnsi="Times New Roman" w:eastAsia="Times New Roman" w:cs="Times New Roman"/>
          <w:color w:val="auto"/>
          <w:sz w:val="24"/>
          <w:szCs w:val="24"/>
        </w:rPr>
        <w:t>4) How images were generated &amp; exported</w:t>
      </w:r>
    </w:p>
    <w:p xmlns:wp14="http://schemas.microsoft.com/office/word/2010/wordml" w:rsidP="03ED57A6" w14:paraId="51FE2188" wp14:noSpellErr="1" wp14:textId="2AAD4D46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03ED57A6" w:rsidR="03ED57A6">
        <w:rPr>
          <w:rFonts w:ascii="Times New Roman" w:hAnsi="Times New Roman" w:eastAsia="Times New Roman" w:cs="Times New Roman"/>
          <w:color w:val="auto"/>
          <w:sz w:val="24"/>
          <w:szCs w:val="24"/>
        </w:rPr>
        <w:t>Plots were produced in base R following Murrell’s examples. Use `</w:t>
      </w:r>
      <w:r w:rsidRPr="03ED57A6" w:rsidR="03ED57A6">
        <w:rPr>
          <w:rFonts w:ascii="Times New Roman" w:hAnsi="Times New Roman" w:eastAsia="Times New Roman" w:cs="Times New Roman"/>
          <w:color w:val="auto"/>
          <w:sz w:val="24"/>
          <w:szCs w:val="24"/>
        </w:rPr>
        <w:t>png</w:t>
      </w:r>
      <w:r w:rsidRPr="03ED57A6" w:rsidR="03ED57A6">
        <w:rPr>
          <w:rFonts w:ascii="Times New Roman" w:hAnsi="Times New Roman" w:eastAsia="Times New Roman" w:cs="Times New Roman"/>
          <w:color w:val="auto"/>
          <w:sz w:val="24"/>
          <w:szCs w:val="24"/>
        </w:rPr>
        <w:t>('filename.png', width=..., height=..., res=</w:t>
      </w:r>
      <w:r w:rsidRPr="03ED57A6" w:rsidR="03ED57A6">
        <w:rPr>
          <w:rFonts w:ascii="Times New Roman" w:hAnsi="Times New Roman" w:eastAsia="Times New Roman" w:cs="Times New Roman"/>
          <w:color w:val="auto"/>
          <w:sz w:val="24"/>
          <w:szCs w:val="24"/>
        </w:rPr>
        <w:t>...)`</w:t>
      </w:r>
      <w:r w:rsidRPr="03ED57A6" w:rsidR="03ED57A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before the plotting code and `</w:t>
      </w:r>
      <w:r w:rsidRPr="03ED57A6" w:rsidR="03ED57A6">
        <w:rPr>
          <w:rFonts w:ascii="Times New Roman" w:hAnsi="Times New Roman" w:eastAsia="Times New Roman" w:cs="Times New Roman"/>
          <w:color w:val="auto"/>
          <w:sz w:val="24"/>
          <w:szCs w:val="24"/>
        </w:rPr>
        <w:t>dev.off</w:t>
      </w:r>
      <w:r w:rsidRPr="03ED57A6" w:rsidR="03ED57A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()` after </w:t>
      </w:r>
      <w:r w:rsidRPr="03ED57A6" w:rsidR="03ED57A6">
        <w:rPr>
          <w:rFonts w:ascii="Times New Roman" w:hAnsi="Times New Roman" w:eastAsia="Times New Roman" w:cs="Times New Roman"/>
          <w:color w:val="auto"/>
          <w:sz w:val="24"/>
          <w:szCs w:val="24"/>
        </w:rPr>
        <w:t>to export</w:t>
      </w:r>
      <w:r w:rsidRPr="03ED57A6" w:rsidR="03ED57A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individual figures for website/blog.</w:t>
      </w:r>
    </w:p>
    <w:p xmlns:wp14="http://schemas.microsoft.com/office/word/2010/wordml" w:rsidP="03ED57A6" w14:paraId="610EF5D4" wp14:noSpellErr="1" wp14:textId="0CBB69D0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proofState w:spelling="clean" w:grammar="dirty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3ED57A6"/>
    <w:rsid w:val="086CA25F"/>
    <w:rsid w:val="12BAF263"/>
    <w:rsid w:val="1923DAF1"/>
    <w:rsid w:val="2AD5EA88"/>
    <w:rsid w:val="305C2D68"/>
    <w:rsid w:val="40588337"/>
    <w:rsid w:val="5DB1F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4C566AB0-EEAB-416E-BDBA-775AA176EA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image" Target="media/image1.png" Id="rId9" /><Relationship Type="http://schemas.openxmlformats.org/officeDocument/2006/relationships/image" Target="media/image2.png" Id="rId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Alfa, Victor Lugard</lastModifiedBy>
  <revision>2</revision>
  <dcterms:created xsi:type="dcterms:W3CDTF">2013-12-23T23:15:00.0000000Z</dcterms:created>
  <dcterms:modified xsi:type="dcterms:W3CDTF">2025-10-18T17:43:38.7065257Z</dcterms:modified>
  <category/>
</coreProperties>
</file>