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4: Web Scraping with R</w:t>
      </w:r>
    </w:p>
    <w:p>
      <w:r>
        <w:t>This assignment demonstrates how to scrape and clean data from Wikipedia using R's rvest package. The tasks included: (1) scraping the foreign exchange reserves table by country, (2) modifying the script to scrape another table (currency composition), and (3) proposing a structured data plan for research applications.</w:t>
      </w:r>
    </w:p>
    <w:p>
      <w:pPr>
        <w:pStyle w:val="Heading2"/>
      </w:pPr>
      <w:r>
        <w:t>Task 1: Scraping Forex Reserves</w:t>
      </w:r>
    </w:p>
    <w:p>
      <w:r>
        <w:t>The first table extracted from Wikipedia provides information on foreign exchange reserves by country. Below is the R code used to scrape and clean the table:</w:t>
      </w:r>
    </w:p>
    <w:p>
      <w:pPr>
        <w:pStyle w:val="IntenseQuote"/>
      </w:pPr>
      <w:r>
        <w:t># Load packages</w:t>
        <w:br/>
        <w:t>library(tidyverse)</w:t>
        <w:br/>
        <w:t>library(rvest)</w:t>
        <w:br/>
        <w:t>library(stringr)</w:t>
        <w:br/>
        <w:br/>
        <w:t># URL</w:t>
        <w:br/>
        <w:t>url &lt;- 'https://en.wikipedia.org/wiki/List_of_countries_by_foreign-exchange_reserves'</w:t>
        <w:br/>
        <w:t>wikiforreserve &lt;- read_html(url)</w:t>
        <w:br/>
        <w:br/>
        <w:t># Extract first table</w:t>
        <w:br/>
        <w:t>foreignreserve &lt;- wikiforreserve %&gt;%</w:t>
        <w:br/>
        <w:t xml:space="preserve">  html_nodes(xpath='//*[@id="mw-content-text"]/div/table[1]') %&gt;%</w:t>
        <w:br/>
        <w:t xml:space="preserve">  html_table()</w:t>
        <w:br/>
        <w:br/>
        <w:t>fores &lt;- foreignreserve[[1]]</w:t>
        <w:br/>
        <w:br/>
        <w:t># Clean table</w:t>
        <w:br/>
        <w:t>fores_clean &lt;- fores[-c(1, 2), ]</w:t>
        <w:br/>
        <w:t>fores_clean &lt;- fores_clean[, 1:6]</w:t>
        <w:br/>
        <w:t>names(fores_clean) &lt;- c("Rank", "Country", "Forexres", "Date", "Change", "Sources")</w:t>
        <w:br/>
        <w:t>fores_clean$Date &lt;- str_split_fixed(fores_clean$Date, "\\[", n = 2)[, 1]</w:t>
        <w:br/>
        <w:t>fores_clean$Date &lt;- trimws(fores_clean$Date)</w:t>
        <w:br/>
        <w:br/>
        <w:t>head(fores_clean, 10)</w:t>
        <w:br/>
      </w:r>
    </w:p>
    <w:p>
      <w:pPr>
        <w:pStyle w:val="Heading2"/>
      </w:pPr>
      <w:r>
        <w:t>Task 2: Scraping Currency Composition</w:t>
      </w:r>
    </w:p>
    <w:p>
      <w:r>
        <w:t>The second table provides the currency composition of reserves (COFER). The script was modified to scrape this table and then cleaned to focus on year, quarter, and USD values.</w:t>
      </w:r>
    </w:p>
    <w:p>
      <w:pPr>
        <w:pStyle w:val="IntenseQuote"/>
      </w:pPr>
      <w:r>
        <w:t># Scrape second table</w:t>
        <w:br/>
        <w:t>other_table &lt;- wikiforreserve %&gt;%</w:t>
        <w:br/>
        <w:t xml:space="preserve">  html_nodes(xpath='//*[@id="mw-content-text"]/div/table[2]') %&gt;%</w:t>
        <w:br/>
        <w:t xml:space="preserve">  html_table()</w:t>
        <w:br/>
        <w:br/>
        <w:t>other_table_df &lt;- other_table[[1]]</w:t>
        <w:br/>
        <w:br/>
        <w:t># Clean table</w:t>
        <w:br/>
        <w:t>other_clean &lt;- other_table_df[-1, ]</w:t>
        <w:br/>
        <w:t>other_clean &lt;- other_clean[, 1:4]</w:t>
        <w:br/>
        <w:t>names(other_clean) &lt;- c("Year", "Quarter", "USD_billion", "EUR_billion")</w:t>
        <w:br/>
        <w:br/>
        <w:t># Fix column mix-up</w:t>
        <w:br/>
        <w:t>other_clean &lt;- other_clean %&gt;%</w:t>
        <w:br/>
        <w:t xml:space="preserve">  select(Year = Quarter, Quarter = USD_billion, USD_billion = EUR_billion)</w:t>
        <w:br/>
        <w:br/>
        <w:t>head(other_clean, 10)</w:t>
        <w:br/>
      </w:r>
    </w:p>
    <w:p>
      <w:pPr>
        <w:pStyle w:val="Heading2"/>
      </w:pPr>
      <w:r>
        <w:t>Task 3: Data Plan for Research</w:t>
      </w:r>
    </w:p>
    <w:p>
      <w:r>
        <w:t>Web scraping with R and the rvest package offers a flexible way to collect real-time economic data from open sources such as Wikipedia, central banks, and international institutions. For research, a structured data plan is necessary:</w:t>
        <w:br/>
        <w:br/>
        <w:t>1. Identify reliable sources — official statistical agencies, IMF, World Bank, or trusted news outlets.</w:t>
        <w:br/>
        <w:t>2. Automate updates — schedule R scripts to scrape data at regular intervals.</w:t>
        <w:br/>
        <w:t>3. Clean and standardize variables — handle inconsistent formats and unify measurement units.</w:t>
        <w:br/>
        <w:t>4. Validate accuracy — compare scraped results with official datasets to avoid errors.</w:t>
        <w:br/>
        <w:t>5. Ethical considerations — ensure scraping complies with site policies (robots.txt) and cite sources properly.</w:t>
        <w:br/>
        <w:br/>
        <w:t>Following this plan allows researchers to build reproducible pipelines that integrate web data directly into economic and policy analyses, ensuring transparency and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